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1DE4" w14:textId="4255450A" w:rsidR="00660D8E" w:rsidRDefault="009118C6">
      <w:pPr>
        <w:pStyle w:val="Heading1"/>
      </w:pPr>
      <w: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            </w:t>
      </w:r>
      <w:r w:rsidR="006C467F">
        <w:rPr>
          <w:b w:val="0"/>
          <w:bCs w:val="0"/>
          <w:color w:val="000000" w:themeColor="text1"/>
          <w:spacing w:val="5"/>
          <w:kern w:val="28"/>
          <w:sz w:val="48"/>
          <w:szCs w:val="48"/>
        </w:rPr>
        <w:t>Speech</w:t>
      </w:r>
      <w:r w:rsidRPr="009118C6">
        <w:rPr>
          <w:b w:val="0"/>
          <w:bCs w:val="0"/>
          <w:color w:val="000000" w:themeColor="text1"/>
          <w:spacing w:val="5"/>
          <w:kern w:val="28"/>
          <w:sz w:val="48"/>
          <w:szCs w:val="48"/>
        </w:rPr>
        <w:t>-to-Text Converter</w:t>
      </w:r>
      <w:r w:rsidRPr="009118C6">
        <w:rPr>
          <w:b w:val="0"/>
          <w:bCs w:val="0"/>
          <w:color w:val="000000" w:themeColor="text1"/>
          <w:spacing w:val="5"/>
          <w:kern w:val="28"/>
          <w:sz w:val="48"/>
          <w:szCs w:val="48"/>
        </w:rPr>
        <w:br/>
      </w:r>
      <w:r w:rsidRPr="009118C6">
        <w:rPr>
          <w:color w:val="000000" w:themeColor="text1"/>
        </w:rPr>
        <w:br/>
      </w:r>
      <w:r w:rsidR="00000000" w:rsidRPr="009118C6">
        <w:rPr>
          <w:color w:val="000000" w:themeColor="text1"/>
        </w:rPr>
        <w:t>1. Objective</w:t>
      </w:r>
    </w:p>
    <w:p w14:paraId="0CFEB861" w14:textId="5745D411" w:rsidR="00660D8E" w:rsidRDefault="00000000">
      <w:r>
        <w:t>The goal of this project is to develop a compact and reliable speech-to-text system using the Seeed Studio XIAO ESP32S3 Sense microcontroller. The system captures voice via the onboard microphone, stores it as a .wav file, and sends it to the Deepgram Speech Recognition API for transcription.</w:t>
      </w:r>
    </w:p>
    <w:p w14:paraId="22F42127" w14:textId="77777777" w:rsidR="00660D8E" w:rsidRPr="009118C6" w:rsidRDefault="00000000">
      <w:pPr>
        <w:pStyle w:val="Heading1"/>
        <w:rPr>
          <w:color w:val="000000" w:themeColor="text1"/>
        </w:rPr>
      </w:pPr>
      <w:r w:rsidRPr="009118C6">
        <w:rPr>
          <w:color w:val="000000" w:themeColor="text1"/>
        </w:rPr>
        <w:t>2. Hardware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0D8E" w14:paraId="7F719CD4" w14:textId="77777777">
        <w:tc>
          <w:tcPr>
            <w:tcW w:w="4320" w:type="dxa"/>
          </w:tcPr>
          <w:p w14:paraId="0AA8ACB0" w14:textId="77777777" w:rsidR="00660D8E" w:rsidRDefault="00000000">
            <w:r>
              <w:t>Component</w:t>
            </w:r>
          </w:p>
        </w:tc>
        <w:tc>
          <w:tcPr>
            <w:tcW w:w="4320" w:type="dxa"/>
          </w:tcPr>
          <w:p w14:paraId="03F59569" w14:textId="77777777" w:rsidR="00660D8E" w:rsidRDefault="00000000">
            <w:r>
              <w:t>Description</w:t>
            </w:r>
          </w:p>
        </w:tc>
      </w:tr>
      <w:tr w:rsidR="00660D8E" w14:paraId="4D0837A0" w14:textId="77777777">
        <w:tc>
          <w:tcPr>
            <w:tcW w:w="4320" w:type="dxa"/>
          </w:tcPr>
          <w:p w14:paraId="449A805A" w14:textId="77777777" w:rsidR="00660D8E" w:rsidRDefault="00000000">
            <w:r>
              <w:t>XIAO ESP32S3 Sense</w:t>
            </w:r>
          </w:p>
        </w:tc>
        <w:tc>
          <w:tcPr>
            <w:tcW w:w="4320" w:type="dxa"/>
          </w:tcPr>
          <w:p w14:paraId="763AE8F7" w14:textId="77777777" w:rsidR="00660D8E" w:rsidRDefault="00000000">
            <w:r>
              <w:t>Microcontroller with integrated MEMS mic</w:t>
            </w:r>
          </w:p>
        </w:tc>
      </w:tr>
      <w:tr w:rsidR="00660D8E" w14:paraId="1EDD8852" w14:textId="77777777">
        <w:tc>
          <w:tcPr>
            <w:tcW w:w="4320" w:type="dxa"/>
          </w:tcPr>
          <w:p w14:paraId="4F4AE48B" w14:textId="77777777" w:rsidR="00660D8E" w:rsidRDefault="00000000">
            <w:r>
              <w:t>USB-C Cable</w:t>
            </w:r>
          </w:p>
        </w:tc>
        <w:tc>
          <w:tcPr>
            <w:tcW w:w="4320" w:type="dxa"/>
          </w:tcPr>
          <w:p w14:paraId="072E8629" w14:textId="77777777" w:rsidR="00660D8E" w:rsidRDefault="00000000">
            <w:r>
              <w:t>Must support data (not just charging)</w:t>
            </w:r>
          </w:p>
        </w:tc>
      </w:tr>
      <w:tr w:rsidR="00660D8E" w14:paraId="0B8838BB" w14:textId="77777777">
        <w:tc>
          <w:tcPr>
            <w:tcW w:w="4320" w:type="dxa"/>
          </w:tcPr>
          <w:p w14:paraId="33C378D2" w14:textId="77777777" w:rsidR="00660D8E" w:rsidRDefault="00000000">
            <w:r>
              <w:t>PC/Laptop</w:t>
            </w:r>
          </w:p>
        </w:tc>
        <w:tc>
          <w:tcPr>
            <w:tcW w:w="4320" w:type="dxa"/>
          </w:tcPr>
          <w:p w14:paraId="6CFEF19E" w14:textId="77777777" w:rsidR="00660D8E" w:rsidRDefault="00000000">
            <w:r>
              <w:t>Used for code deployment and monitoring</w:t>
            </w:r>
          </w:p>
        </w:tc>
      </w:tr>
      <w:tr w:rsidR="00660D8E" w14:paraId="0CA5AF53" w14:textId="77777777">
        <w:tc>
          <w:tcPr>
            <w:tcW w:w="4320" w:type="dxa"/>
          </w:tcPr>
          <w:p w14:paraId="03F51B01" w14:textId="77777777" w:rsidR="00660D8E" w:rsidRDefault="00000000">
            <w:r>
              <w:t>(Optional) Button</w:t>
            </w:r>
          </w:p>
        </w:tc>
        <w:tc>
          <w:tcPr>
            <w:tcW w:w="4320" w:type="dxa"/>
          </w:tcPr>
          <w:p w14:paraId="6D19AA43" w14:textId="77777777" w:rsidR="00660D8E" w:rsidRDefault="00000000">
            <w:r>
              <w:t>Used for manual audio trigger input</w:t>
            </w:r>
          </w:p>
        </w:tc>
      </w:tr>
    </w:tbl>
    <w:p w14:paraId="4B43B4AE" w14:textId="77777777" w:rsidR="00660D8E" w:rsidRPr="009118C6" w:rsidRDefault="00000000">
      <w:pPr>
        <w:pStyle w:val="Heading1"/>
        <w:rPr>
          <w:color w:val="000000" w:themeColor="text1"/>
        </w:rPr>
      </w:pPr>
      <w:r w:rsidRPr="009118C6">
        <w:rPr>
          <w:color w:val="000000" w:themeColor="text1"/>
        </w:rPr>
        <w:t>3. Software &amp; Environment</w:t>
      </w:r>
    </w:p>
    <w:p w14:paraId="7F775385" w14:textId="36A2D46F" w:rsidR="00660D8E" w:rsidRDefault="00000000" w:rsidP="009118C6">
      <w:r>
        <w:t xml:space="preserve">- Arduino IDE </w:t>
      </w:r>
      <w:proofErr w:type="gramStart"/>
      <w:r>
        <w:t>( v</w:t>
      </w:r>
      <w:proofErr w:type="gramEnd"/>
      <w:r>
        <w:t>2.0+)</w:t>
      </w:r>
      <w:r>
        <w:br/>
        <w:t>- Board Support: Seeed XIAO ESP32S3</w:t>
      </w:r>
      <w:r>
        <w:br/>
        <w:t>- Partition Scheme: 4MB Flash with SPIFFS</w:t>
      </w:r>
      <w:r w:rsidR="009118C6">
        <w:t xml:space="preserve"> / Default with SPIFFS</w:t>
      </w:r>
      <w:r>
        <w:br/>
        <w:t>- Required Libraries:</w:t>
      </w:r>
      <w:r>
        <w:br/>
        <w:t xml:space="preserve">  - WiFi.h – Connect to internet</w:t>
      </w:r>
      <w:r>
        <w:br/>
        <w:t xml:space="preserve">  - HTTPClient.h – Send POST request to API</w:t>
      </w:r>
      <w:r>
        <w:br/>
        <w:t xml:space="preserve">  - SPIFFS.h / FS.h – File system for temporary WAV storage</w:t>
      </w:r>
      <w:r>
        <w:br/>
        <w:t xml:space="preserve">  - I2S.h – Audio capture from digital MEMS mic</w:t>
      </w:r>
    </w:p>
    <w:p w14:paraId="198FEEDE" w14:textId="77777777" w:rsidR="00FE456A" w:rsidRDefault="00FE456A" w:rsidP="009118C6"/>
    <w:p w14:paraId="1FCC0D21" w14:textId="77777777" w:rsidR="00660D8E" w:rsidRPr="009118C6" w:rsidRDefault="00000000">
      <w:pPr>
        <w:pStyle w:val="Heading2"/>
        <w:rPr>
          <w:color w:val="000000" w:themeColor="text1"/>
        </w:rPr>
      </w:pPr>
      <w:r w:rsidRPr="009118C6">
        <w:rPr>
          <w:color w:val="000000" w:themeColor="text1"/>
        </w:rPr>
        <w:t>3.1 Deepgram API Setup</w:t>
      </w:r>
    </w:p>
    <w:p w14:paraId="72206F8C" w14:textId="6D4DBFBF" w:rsidR="00660D8E" w:rsidRDefault="00000000">
      <w:r>
        <w:t>To access the Deepgram Speech Recognition services, you need a valid API key. Follow the steps below to create and configure it:</w:t>
      </w:r>
      <w:r>
        <w:br/>
      </w:r>
      <w:r>
        <w:br/>
        <w:t>1. Visit the Deepgram Developer Portal: https://console.deepgram.com</w:t>
      </w:r>
      <w:r>
        <w:br/>
        <w:t>2. Log In or Sign Up using your Google, GitHub, or email account.</w:t>
      </w:r>
      <w:r>
        <w:br/>
        <w:t>3. Create a New Project:</w:t>
      </w:r>
      <w:r>
        <w:br/>
        <w:t xml:space="preserve">   - Go to Projects → New Project → Enter a name → Create</w:t>
      </w:r>
      <w:r>
        <w:br/>
        <w:t>4. Generate an API Key:</w:t>
      </w:r>
      <w:r>
        <w:br/>
        <w:t xml:space="preserve">   - Inside the project, go to API Keys tab → Create API Key → Give it a name → Create</w:t>
      </w:r>
      <w:r>
        <w:br/>
        <w:t>5. Copy the Secret Key Immediately:</w:t>
      </w:r>
      <w:r>
        <w:br/>
        <w:t xml:space="preserve">   - The key will only be shown </w:t>
      </w:r>
      <w:proofErr w:type="gramStart"/>
      <w:r>
        <w:t>once</w:t>
      </w:r>
      <w:r w:rsidR="009118C6">
        <w:t>,it</w:t>
      </w:r>
      <w:proofErr w:type="gramEnd"/>
      <w:r w:rsidR="009118C6">
        <w:t xml:space="preserve"> will be hidden in website </w:t>
      </w:r>
      <w:proofErr w:type="gramStart"/>
      <w:r w:rsidR="009118C6">
        <w:t>itself .</w:t>
      </w:r>
      <w:proofErr w:type="gramEnd"/>
      <w:r w:rsidR="009118C6" w:rsidRPr="009118C6">
        <w:t xml:space="preserve"> </w:t>
      </w:r>
      <w:r w:rsidR="009118C6">
        <w:t>Save it securely.</w:t>
      </w:r>
      <w:r>
        <w:br/>
      </w:r>
      <w:r>
        <w:lastRenderedPageBreak/>
        <w:t>6. Use the key in your code like so:</w:t>
      </w:r>
      <w:r>
        <w:br/>
        <w:t xml:space="preserve">   const char* deepgramApiKey = "your_actual_key_here";</w:t>
      </w:r>
    </w:p>
    <w:p w14:paraId="61642F6A" w14:textId="77777777" w:rsidR="00660D8E" w:rsidRPr="009118C6" w:rsidRDefault="00000000">
      <w:pPr>
        <w:pStyle w:val="Heading1"/>
        <w:rPr>
          <w:color w:val="000000" w:themeColor="text1"/>
        </w:rPr>
      </w:pPr>
      <w:r w:rsidRPr="009118C6">
        <w:rPr>
          <w:color w:val="000000" w:themeColor="text1"/>
        </w:rPr>
        <w:t>4. Project Architecture</w:t>
      </w:r>
    </w:p>
    <w:p w14:paraId="5B7BE287" w14:textId="62510E61" w:rsidR="00660D8E" w:rsidRDefault="00000000" w:rsidP="00FE456A">
      <w:pPr>
        <w:jc w:val="center"/>
      </w:pPr>
      <w:r w:rsidRPr="009118C6">
        <w:rPr>
          <w:color w:val="000000" w:themeColor="text1"/>
        </w:rPr>
        <w:t xml:space="preserve">[User Speech] → [Onboard </w:t>
      </w:r>
      <w:proofErr w:type="gramStart"/>
      <w:r>
        <w:t>Mic ]</w:t>
      </w:r>
      <w:proofErr w:type="gramEnd"/>
      <w:r>
        <w:t xml:space="preserve"> → [ESP32S3 - Audio Buffering → WAV File] → [Deepgram API] → [ESP32S3 - JSON Parsing] → [Serial Monitor Output]</w:t>
      </w:r>
    </w:p>
    <w:p w14:paraId="3AAE39E6" w14:textId="77777777" w:rsidR="00660D8E" w:rsidRPr="009118C6" w:rsidRDefault="00000000">
      <w:pPr>
        <w:pStyle w:val="Heading1"/>
        <w:rPr>
          <w:color w:val="000000" w:themeColor="text1"/>
        </w:rPr>
      </w:pPr>
      <w:r w:rsidRPr="009118C6">
        <w:rPr>
          <w:color w:val="000000" w:themeColor="text1"/>
        </w:rPr>
        <w:t>5. Implementation Workflow</w:t>
      </w:r>
    </w:p>
    <w:p w14:paraId="48EFF2C3" w14:textId="5AA17CAC" w:rsidR="00660D8E" w:rsidRDefault="00000000">
      <w:r>
        <w:t>1. Wi-Fi Setup</w:t>
      </w:r>
      <w:r>
        <w:br/>
        <w:t xml:space="preserve">   - ESP32 connects to local network using standard Wi-Fi credentials.</w:t>
      </w:r>
      <w:r>
        <w:br/>
        <w:t>2. Microphone Configuration</w:t>
      </w:r>
      <w:r>
        <w:br/>
        <w:t xml:space="preserve">   - Onboard mic is initialized using I2S protocol.</w:t>
      </w:r>
      <w:r>
        <w:br/>
        <w:t>3. Audio Capture</w:t>
      </w:r>
      <w:r>
        <w:br/>
        <w:t xml:space="preserve">   - 5 seconds of 16-bit mono audio at 16kHz is saved as a .wav file to SPIFFS.</w:t>
      </w:r>
      <w:r>
        <w:br/>
        <w:t>4. API Call to Deepgram</w:t>
      </w:r>
      <w:r>
        <w:br/>
        <w:t xml:space="preserve">   - WAV file is sent via HTTP POST to Deepgram API.</w:t>
      </w:r>
      <w:r>
        <w:br/>
        <w:t>5. Response Handling</w:t>
      </w:r>
      <w:r>
        <w:br/>
        <w:t xml:space="preserve">   - Transcription is extracted from JSON and printed to serial monitor.</w:t>
      </w:r>
    </w:p>
    <w:p w14:paraId="3841043F" w14:textId="77777777" w:rsidR="00660D8E" w:rsidRPr="009118C6" w:rsidRDefault="00000000">
      <w:pPr>
        <w:pStyle w:val="Heading1"/>
        <w:rPr>
          <w:color w:val="000000" w:themeColor="text1"/>
        </w:rPr>
      </w:pPr>
      <w:r w:rsidRPr="009118C6">
        <w:rPr>
          <w:color w:val="000000" w:themeColor="text1"/>
        </w:rPr>
        <w:t>6. Output Validation</w:t>
      </w:r>
    </w:p>
    <w:p w14:paraId="314CC3D2" w14:textId="1C203C55" w:rsidR="00660D8E" w:rsidRDefault="00000000">
      <w:r>
        <w:t>Sample Serial Output:</w:t>
      </w:r>
      <w:r>
        <w:br/>
        <w:t>📶 Connecting to WiFi...</w:t>
      </w:r>
      <w:r>
        <w:br/>
        <w:t>✅ WiFi connected</w:t>
      </w:r>
      <w:r>
        <w:br/>
        <w:t>🎤 Recording...</w:t>
      </w:r>
      <w:r>
        <w:br/>
        <w:t>✅ Recording complete</w:t>
      </w:r>
      <w:r>
        <w:br/>
        <w:t>🗣️ Recognized Speech:</w:t>
      </w:r>
      <w:r>
        <w:br/>
        <w:t>turn on the fan</w:t>
      </w:r>
    </w:p>
    <w:p w14:paraId="69012E72" w14:textId="77777777" w:rsidR="00660D8E" w:rsidRPr="009118C6" w:rsidRDefault="00000000">
      <w:pPr>
        <w:pStyle w:val="Heading1"/>
        <w:rPr>
          <w:color w:val="000000" w:themeColor="text1"/>
        </w:rPr>
      </w:pPr>
      <w:r w:rsidRPr="009118C6">
        <w:rPr>
          <w:color w:val="000000" w:themeColor="text1"/>
        </w:rPr>
        <w:t>7. Optional Extensions</w:t>
      </w:r>
    </w:p>
    <w:p w14:paraId="6D5FBF7A" w14:textId="77777777" w:rsidR="00660D8E" w:rsidRDefault="00000000">
      <w:r>
        <w:t>- OLED Display: Show live transcription</w:t>
      </w:r>
      <w:r>
        <w:br/>
        <w:t>- Web Dashboard: View text via ESP32-hosted webpage</w:t>
      </w:r>
      <w:r>
        <w:br/>
        <w:t>- Button Trigger: Start recording via GPIO</w:t>
      </w:r>
      <w:r>
        <w:br/>
        <w:t>- Voice Commands: Map keywords to actions</w:t>
      </w:r>
      <w:r>
        <w:br/>
        <w:t>- Real-time Stream: Use WebSocket version of Deepgram API</w:t>
      </w:r>
    </w:p>
    <w:p w14:paraId="34C82DBD" w14:textId="77777777" w:rsidR="00FE456A" w:rsidRDefault="00FE456A"/>
    <w:p w14:paraId="576DD2E9" w14:textId="5566047C" w:rsidR="00660D8E" w:rsidRDefault="009118C6" w:rsidP="009118C6">
      <w:pPr>
        <w:pStyle w:val="Heading1"/>
        <w:rPr>
          <w:color w:val="000000" w:themeColor="text1"/>
        </w:rPr>
      </w:pPr>
      <w:r w:rsidRPr="009118C6">
        <w:rPr>
          <w:color w:val="000000" w:themeColor="text1"/>
        </w:rPr>
        <w:lastRenderedPageBreak/>
        <w:t>8.</w:t>
      </w:r>
      <w:r>
        <w:rPr>
          <w:color w:val="000000" w:themeColor="text1"/>
        </w:rPr>
        <w:t xml:space="preserve">Source </w:t>
      </w:r>
      <w:r w:rsidRPr="009118C6">
        <w:rPr>
          <w:color w:val="000000" w:themeColor="text1"/>
        </w:rPr>
        <w:t>Code</w:t>
      </w:r>
      <w:r>
        <w:rPr>
          <w:color w:val="000000" w:themeColor="text1"/>
        </w:rPr>
        <w:t xml:space="preserve"> (Main.ino</w:t>
      </w:r>
      <w:r w:rsidR="00FE456A">
        <w:rPr>
          <w:color w:val="000000" w:themeColor="text1"/>
        </w:rPr>
        <w:t>)</w:t>
      </w:r>
      <w:r w:rsidR="00FE456A">
        <w:rPr>
          <w:color w:val="000000" w:themeColor="text1"/>
        </w:rPr>
        <w:br/>
      </w:r>
    </w:p>
    <w:p w14:paraId="17AFDC75" w14:textId="77777777" w:rsidR="00FE456A" w:rsidRDefault="00FE456A" w:rsidP="00FE456A">
      <w:r>
        <w:t>#include &lt;I2S.h&gt;</w:t>
      </w:r>
    </w:p>
    <w:p w14:paraId="50A923C8" w14:textId="77777777" w:rsidR="00FE456A" w:rsidRDefault="00FE456A" w:rsidP="00FE456A">
      <w:r>
        <w:t>#include &lt;WiFi.h&gt;</w:t>
      </w:r>
    </w:p>
    <w:p w14:paraId="03CEA11A" w14:textId="77777777" w:rsidR="00FE456A" w:rsidRDefault="00FE456A" w:rsidP="00FE456A">
      <w:r>
        <w:t>#include &lt;HTTPClient.h&gt;</w:t>
      </w:r>
    </w:p>
    <w:p w14:paraId="29071613" w14:textId="77777777" w:rsidR="00FE456A" w:rsidRDefault="00FE456A" w:rsidP="00FE456A">
      <w:r>
        <w:t>#include &lt;SPIFFS.h&gt;</w:t>
      </w:r>
    </w:p>
    <w:p w14:paraId="0FE69027" w14:textId="77777777" w:rsidR="00FE456A" w:rsidRDefault="00FE456A" w:rsidP="00FE456A">
      <w:r>
        <w:t>#include &lt;FS.h&gt;</w:t>
      </w:r>
    </w:p>
    <w:p w14:paraId="1B34D2F4" w14:textId="77777777" w:rsidR="00FE456A" w:rsidRDefault="00FE456A" w:rsidP="00FE456A"/>
    <w:p w14:paraId="548DA99D" w14:textId="5C86D9EA" w:rsidR="00FE456A" w:rsidRDefault="00FE456A" w:rsidP="00FE456A">
      <w:r>
        <w:t>const char* ssid = "</w:t>
      </w:r>
      <w:r>
        <w:t>your_hotspot_name</w:t>
      </w:r>
      <w:r>
        <w:t>";</w:t>
      </w:r>
    </w:p>
    <w:p w14:paraId="59B0D71B" w14:textId="68C6C0BD" w:rsidR="00FE456A" w:rsidRDefault="00FE456A" w:rsidP="00FE456A">
      <w:r>
        <w:t xml:space="preserve">const char* password = </w:t>
      </w:r>
      <w:r>
        <w:t>“your_password”;</w:t>
      </w:r>
    </w:p>
    <w:p w14:paraId="7039164D" w14:textId="4463EFE1" w:rsidR="00FE456A" w:rsidRDefault="00FE456A" w:rsidP="00FE456A">
      <w:r>
        <w:t>const char* deepgramApiKey = "your_actual_key_here</w:t>
      </w:r>
      <w:r>
        <w:t xml:space="preserve"> </w:t>
      </w:r>
      <w:r>
        <w:t>";</w:t>
      </w:r>
    </w:p>
    <w:p w14:paraId="59196C9A" w14:textId="77777777" w:rsidR="00FE456A" w:rsidRDefault="00FE456A" w:rsidP="00FE456A"/>
    <w:p w14:paraId="3F6827B0" w14:textId="77777777" w:rsidR="00FE456A" w:rsidRDefault="00FE456A" w:rsidP="00FE456A">
      <w:r>
        <w:t>#define SAMPLE_RATE     16000</w:t>
      </w:r>
    </w:p>
    <w:p w14:paraId="19C75951" w14:textId="77777777" w:rsidR="00FE456A" w:rsidRDefault="00FE456A" w:rsidP="00FE456A">
      <w:r>
        <w:t>#define BITS_PER_SAMPLE 16</w:t>
      </w:r>
    </w:p>
    <w:p w14:paraId="0FBA2BC1" w14:textId="77777777" w:rsidR="00FE456A" w:rsidRDefault="00FE456A" w:rsidP="00FE456A">
      <w:r>
        <w:t>#define CHANNELS        1</w:t>
      </w:r>
    </w:p>
    <w:p w14:paraId="742D4ED8" w14:textId="77777777" w:rsidR="00FE456A" w:rsidRDefault="00FE456A" w:rsidP="00FE456A">
      <w:r>
        <w:t>#define RECORD_TIME_SEC 5</w:t>
      </w:r>
    </w:p>
    <w:p w14:paraId="0936BC78" w14:textId="77777777" w:rsidR="00FE456A" w:rsidRDefault="00FE456A" w:rsidP="00FE456A">
      <w:r>
        <w:t>#define FILE_NAME       "/recorded.wav"</w:t>
      </w:r>
    </w:p>
    <w:p w14:paraId="13E8EEC9" w14:textId="77777777" w:rsidR="00FE456A" w:rsidRDefault="00FE456A" w:rsidP="00FE456A"/>
    <w:p w14:paraId="6A1D486B" w14:textId="77777777" w:rsidR="00FE456A" w:rsidRDefault="00FE456A" w:rsidP="00FE456A">
      <w:r>
        <w:t xml:space="preserve">void </w:t>
      </w:r>
      <w:proofErr w:type="gramStart"/>
      <w:r>
        <w:t>writeWavHeader(</w:t>
      </w:r>
      <w:proofErr w:type="gramEnd"/>
      <w:r>
        <w:t>File file, int dataLen) {</w:t>
      </w:r>
    </w:p>
    <w:p w14:paraId="007021F1" w14:textId="77777777" w:rsidR="00FE456A" w:rsidRDefault="00FE456A" w:rsidP="00FE456A">
      <w:r>
        <w:t xml:space="preserve">  uint8_t </w:t>
      </w:r>
      <w:proofErr w:type="gramStart"/>
      <w:r>
        <w:t>header[</w:t>
      </w:r>
      <w:proofErr w:type="gramEnd"/>
      <w:r>
        <w:t>44] = {</w:t>
      </w:r>
    </w:p>
    <w:p w14:paraId="68D2D1B2" w14:textId="77777777" w:rsidR="00FE456A" w:rsidRDefault="00FE456A" w:rsidP="00FE456A">
      <w:r>
        <w:t xml:space="preserve">    'R','I','F','F', 0,0,0,0,'W','A','V','E','f','m','t',' ',</w:t>
      </w:r>
    </w:p>
    <w:p w14:paraId="7AC38DE0" w14:textId="77777777" w:rsidR="00FE456A" w:rsidRDefault="00FE456A" w:rsidP="00FE456A">
      <w:r>
        <w:t xml:space="preserve">    16,0,0,0, 1,0, 1,0, 0,0,0,0, 0,0, 0,0,</w:t>
      </w:r>
    </w:p>
    <w:p w14:paraId="3B26CB7A" w14:textId="77777777" w:rsidR="00FE456A" w:rsidRDefault="00FE456A" w:rsidP="00FE456A">
      <w:r>
        <w:t xml:space="preserve">    2,0, 16,0,'d','a','t','a', 0,0,0,0</w:t>
      </w:r>
    </w:p>
    <w:p w14:paraId="1E94B5A3" w14:textId="77441429" w:rsidR="00FE456A" w:rsidRDefault="00FE456A" w:rsidP="00FE456A">
      <w:r>
        <w:t xml:space="preserve">  };</w:t>
      </w:r>
    </w:p>
    <w:p w14:paraId="4A08FCD0" w14:textId="77777777" w:rsidR="00FE456A" w:rsidRDefault="00FE456A" w:rsidP="00FE456A">
      <w:r>
        <w:t xml:space="preserve">  int byteRate = SAMPLE_RATE * CHANNELS * (BITS_PER_SAMPLE / 8);</w:t>
      </w:r>
    </w:p>
    <w:p w14:paraId="4D0E2A44" w14:textId="10646A06" w:rsidR="00FE456A" w:rsidRDefault="00FE456A" w:rsidP="00FE456A">
      <w:r>
        <w:t xml:space="preserve">  int fileSize = dataLen + 36;</w:t>
      </w:r>
    </w:p>
    <w:p w14:paraId="33785576" w14:textId="77777777" w:rsidR="00FE456A" w:rsidRDefault="00FE456A" w:rsidP="00FE456A">
      <w:r>
        <w:lastRenderedPageBreak/>
        <w:t xml:space="preserve">  </w:t>
      </w:r>
      <w:proofErr w:type="gramStart"/>
      <w:r>
        <w:t>header[</w:t>
      </w:r>
      <w:proofErr w:type="gramEnd"/>
      <w:r>
        <w:t>4</w:t>
      </w:r>
      <w:proofErr w:type="gramStart"/>
      <w:r>
        <w:t>]  =</w:t>
      </w:r>
      <w:proofErr w:type="gramEnd"/>
      <w:r>
        <w:t xml:space="preserve"> fileSize;</w:t>
      </w:r>
    </w:p>
    <w:p w14:paraId="2A7352C8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5</w:t>
      </w:r>
      <w:proofErr w:type="gramStart"/>
      <w:r>
        <w:t>]  =</w:t>
      </w:r>
      <w:proofErr w:type="gramEnd"/>
      <w:r>
        <w:t xml:space="preserve"> fileSize &gt;&gt; 8;</w:t>
      </w:r>
    </w:p>
    <w:p w14:paraId="253B7E00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6</w:t>
      </w:r>
      <w:proofErr w:type="gramStart"/>
      <w:r>
        <w:t>]  =</w:t>
      </w:r>
      <w:proofErr w:type="gramEnd"/>
      <w:r>
        <w:t xml:space="preserve"> fileSize &gt;&gt; 16;</w:t>
      </w:r>
    </w:p>
    <w:p w14:paraId="7FFAD616" w14:textId="2324CB4D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7</w:t>
      </w:r>
      <w:proofErr w:type="gramStart"/>
      <w:r>
        <w:t>]  =</w:t>
      </w:r>
      <w:proofErr w:type="gramEnd"/>
      <w:r>
        <w:t xml:space="preserve"> fileSize &gt;&gt; 24;</w:t>
      </w:r>
    </w:p>
    <w:p w14:paraId="54F3FFB4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24] = SAMPLE_RATE;</w:t>
      </w:r>
    </w:p>
    <w:p w14:paraId="2FA58405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25] = SAMPLE_RATE &gt;&gt; 8;</w:t>
      </w:r>
    </w:p>
    <w:p w14:paraId="7BC66F4E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26] = SAMPLE_RATE &gt;&gt; 16;</w:t>
      </w:r>
    </w:p>
    <w:p w14:paraId="1E414824" w14:textId="05FBACE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27] = SAMPLE_RATE &gt;&gt; 24;</w:t>
      </w:r>
    </w:p>
    <w:p w14:paraId="49793DA2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28] = byteRate;</w:t>
      </w:r>
    </w:p>
    <w:p w14:paraId="4B3E3E4D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29] = byteRate &gt;&gt; 8;</w:t>
      </w:r>
    </w:p>
    <w:p w14:paraId="2DE8F0A2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30] = byteRate &gt;&gt; 16;</w:t>
      </w:r>
    </w:p>
    <w:p w14:paraId="0B8A553D" w14:textId="00382BF9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31] = byteRate &gt;&gt; 24;</w:t>
      </w:r>
    </w:p>
    <w:p w14:paraId="54F4CF1D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40] = dataLen;</w:t>
      </w:r>
    </w:p>
    <w:p w14:paraId="4EBA7017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41] = dataLen &gt;&gt; 8;</w:t>
      </w:r>
    </w:p>
    <w:p w14:paraId="616AF30D" w14:textId="77777777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42] = dataLen &gt;&gt; 16;</w:t>
      </w:r>
    </w:p>
    <w:p w14:paraId="64C50378" w14:textId="5802D87E" w:rsidR="00FE456A" w:rsidRDefault="00FE456A" w:rsidP="00FE456A">
      <w:r>
        <w:t xml:space="preserve">  </w:t>
      </w:r>
      <w:proofErr w:type="gramStart"/>
      <w:r>
        <w:t>header[</w:t>
      </w:r>
      <w:proofErr w:type="gramEnd"/>
      <w:r>
        <w:t>43] = dataLen &gt;&gt; 24;</w:t>
      </w:r>
    </w:p>
    <w:p w14:paraId="7522FFD6" w14:textId="77777777" w:rsidR="00FE456A" w:rsidRDefault="00FE456A" w:rsidP="00FE456A">
      <w:r>
        <w:t xml:space="preserve">  </w:t>
      </w:r>
      <w:proofErr w:type="gramStart"/>
      <w:r>
        <w:t>file.write</w:t>
      </w:r>
      <w:proofErr w:type="gramEnd"/>
      <w:r>
        <w:t>(header, 44);</w:t>
      </w:r>
    </w:p>
    <w:p w14:paraId="39DC44C9" w14:textId="7D05866C" w:rsidR="00FE456A" w:rsidRDefault="00FE456A" w:rsidP="00FE456A">
      <w:r>
        <w:t>}</w:t>
      </w:r>
    </w:p>
    <w:p w14:paraId="52479628" w14:textId="77777777" w:rsidR="00FE456A" w:rsidRDefault="00FE456A" w:rsidP="00FE456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F584CC8" w14:textId="77777777" w:rsidR="00FE456A" w:rsidRDefault="00FE456A" w:rsidP="00FE456A">
      <w:r>
        <w:t xml:space="preserve">  Serial.begin(115200);</w:t>
      </w:r>
    </w:p>
    <w:p w14:paraId="19865CBD" w14:textId="77777777" w:rsidR="00FE456A" w:rsidRDefault="00FE456A" w:rsidP="00FE456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2A08E75" w14:textId="77777777" w:rsidR="00FE456A" w:rsidRDefault="00FE456A" w:rsidP="00FE456A"/>
    <w:p w14:paraId="74860980" w14:textId="77777777" w:rsidR="00FE456A" w:rsidRDefault="00FE456A" w:rsidP="00FE456A">
      <w:r>
        <w:t xml:space="preserve">  if </w:t>
      </w:r>
      <w:proofErr w:type="gramStart"/>
      <w:r>
        <w:t>(!SPIFFS.begin</w:t>
      </w:r>
      <w:proofErr w:type="gramEnd"/>
      <w:r>
        <w:t>(true)) {</w:t>
      </w:r>
    </w:p>
    <w:p w14:paraId="55275C06" w14:textId="77777777" w:rsidR="00FE456A" w:rsidRDefault="00FE456A" w:rsidP="00FE456A">
      <w:r>
        <w:t xml:space="preserve">    Serial.println("</w:t>
      </w:r>
      <w:r>
        <w:rPr>
          <w:rFonts w:ascii="Segoe UI Emoji" w:hAnsi="Segoe UI Emoji" w:cs="Segoe UI Emoji"/>
        </w:rPr>
        <w:t>❌</w:t>
      </w:r>
      <w:r>
        <w:t xml:space="preserve"> SPIFFS mount failed");</w:t>
      </w:r>
    </w:p>
    <w:p w14:paraId="62023B01" w14:textId="77777777" w:rsidR="00FE456A" w:rsidRDefault="00FE456A" w:rsidP="00FE456A">
      <w:r>
        <w:t xml:space="preserve">    return;</w:t>
      </w:r>
    </w:p>
    <w:p w14:paraId="7BC687EE" w14:textId="29DC21B3" w:rsidR="00FE456A" w:rsidRDefault="00FE456A" w:rsidP="00FE456A">
      <w:r>
        <w:t xml:space="preserve">  }</w:t>
      </w:r>
    </w:p>
    <w:p w14:paraId="0A59A841" w14:textId="77777777" w:rsidR="00FE456A" w:rsidRDefault="00FE456A" w:rsidP="00FE456A">
      <w:r>
        <w:lastRenderedPageBreak/>
        <w:t xml:space="preserve">  Serial.print("</w:t>
      </w:r>
      <w:r>
        <w:rPr>
          <w:rFonts w:ascii="Segoe UI Emoji" w:hAnsi="Segoe UI Emoji" w:cs="Segoe UI Emoji"/>
        </w:rPr>
        <w:t>📶</w:t>
      </w:r>
      <w:r>
        <w:t xml:space="preserve"> Connecting to WiFi");</w:t>
      </w:r>
    </w:p>
    <w:p w14:paraId="2C988395" w14:textId="77777777" w:rsidR="00FE456A" w:rsidRDefault="00FE456A" w:rsidP="00FE456A">
      <w:r>
        <w:t xml:space="preserve">  WiFi.begin(ssid, password);</w:t>
      </w:r>
    </w:p>
    <w:p w14:paraId="71FCA6EB" w14:textId="77777777" w:rsidR="00FE456A" w:rsidRDefault="00FE456A" w:rsidP="00FE456A">
      <w:r>
        <w:t xml:space="preserve">  while (WiFi.status(</w:t>
      </w:r>
      <w:proofErr w:type="gramStart"/>
      <w:r>
        <w:t>) !</w:t>
      </w:r>
      <w:proofErr w:type="gramEnd"/>
      <w:r>
        <w:t>= WL_CONNECTED) {</w:t>
      </w:r>
    </w:p>
    <w:p w14:paraId="049C83A1" w14:textId="77777777" w:rsidR="00FE456A" w:rsidRDefault="00FE456A" w:rsidP="00FE456A">
      <w:r>
        <w:t xml:space="preserve">    </w:t>
      </w:r>
      <w:proofErr w:type="gramStart"/>
      <w:r>
        <w:t>delay(</w:t>
      </w:r>
      <w:proofErr w:type="gramEnd"/>
      <w:r>
        <w:t>300);</w:t>
      </w:r>
    </w:p>
    <w:p w14:paraId="03726D84" w14:textId="77777777" w:rsidR="00FE456A" w:rsidRDefault="00FE456A" w:rsidP="00FE456A">
      <w:r>
        <w:t xml:space="preserve">    Serial.print(".");</w:t>
      </w:r>
    </w:p>
    <w:p w14:paraId="57E01301" w14:textId="77777777" w:rsidR="00FE456A" w:rsidRDefault="00FE456A" w:rsidP="00FE456A">
      <w:r>
        <w:t xml:space="preserve">  }</w:t>
      </w:r>
    </w:p>
    <w:p w14:paraId="78B1F151" w14:textId="1A221DC0" w:rsidR="00FE456A" w:rsidRDefault="00FE456A" w:rsidP="00FE456A">
      <w:r>
        <w:t xml:space="preserve">  Serial.println("\n</w:t>
      </w:r>
      <w:r>
        <w:rPr>
          <w:rFonts w:ascii="Segoe UI Emoji" w:hAnsi="Segoe UI Emoji" w:cs="Segoe UI Emoji"/>
        </w:rPr>
        <w:t>✅</w:t>
      </w:r>
      <w:r>
        <w:t xml:space="preserve"> WiFi connected");</w:t>
      </w:r>
    </w:p>
    <w:p w14:paraId="5D839DE5" w14:textId="77777777" w:rsidR="00FE456A" w:rsidRDefault="00FE456A" w:rsidP="00FE456A">
      <w:r>
        <w:t xml:space="preserve">  Serial.println("</w:t>
      </w:r>
      <w:r>
        <w:rPr>
          <w:rFonts w:ascii="Segoe UI Symbol" w:hAnsi="Segoe UI Symbol" w:cs="Segoe UI Symbol"/>
        </w:rPr>
        <w:t>🎙</w:t>
      </w:r>
      <w:r>
        <w:t xml:space="preserve"> Starting mic...");</w:t>
      </w:r>
    </w:p>
    <w:p w14:paraId="1D4D4292" w14:textId="77777777" w:rsidR="00FE456A" w:rsidRDefault="00FE456A" w:rsidP="00FE456A">
      <w:r>
        <w:t xml:space="preserve">  I2S.setAllPins(-1, 42, 41, -1, -1); // BCK=-1, WS=42, SD=41</w:t>
      </w:r>
    </w:p>
    <w:p w14:paraId="37FF8F7D" w14:textId="77777777" w:rsidR="00FE456A" w:rsidRDefault="00FE456A" w:rsidP="00FE456A">
      <w:r>
        <w:t xml:space="preserve">  if </w:t>
      </w:r>
      <w:proofErr w:type="gramStart"/>
      <w:r>
        <w:t>(!I2S.begin</w:t>
      </w:r>
      <w:proofErr w:type="gramEnd"/>
      <w:r>
        <w:t>(PDM_MONO_MODE, SAMPLE_RATE, BITS_PER_SAMPLE)) {</w:t>
      </w:r>
    </w:p>
    <w:p w14:paraId="62308DF1" w14:textId="77777777" w:rsidR="00FE456A" w:rsidRDefault="00FE456A" w:rsidP="00FE456A">
      <w:r>
        <w:t xml:space="preserve">    Serial.println("</w:t>
      </w:r>
      <w:r>
        <w:rPr>
          <w:rFonts w:ascii="Segoe UI Emoji" w:hAnsi="Segoe UI Emoji" w:cs="Segoe UI Emoji"/>
        </w:rPr>
        <w:t>❌</w:t>
      </w:r>
      <w:r>
        <w:t xml:space="preserve"> I2S init failed");</w:t>
      </w:r>
    </w:p>
    <w:p w14:paraId="7BC24717" w14:textId="77777777" w:rsidR="00FE456A" w:rsidRDefault="00FE456A" w:rsidP="00FE456A">
      <w:r>
        <w:t xml:space="preserve">    while (1);</w:t>
      </w:r>
    </w:p>
    <w:p w14:paraId="72F9B455" w14:textId="0B8C22DD" w:rsidR="00FE456A" w:rsidRDefault="00FE456A" w:rsidP="00FE456A">
      <w:r>
        <w:t xml:space="preserve">  }</w:t>
      </w:r>
    </w:p>
    <w:p w14:paraId="70881ADC" w14:textId="77777777" w:rsidR="00FE456A" w:rsidRDefault="00FE456A" w:rsidP="00FE456A">
      <w:r>
        <w:t xml:space="preserve">  File file = SPIFFS.open(FILE_NAME, FILE_WRITE);</w:t>
      </w:r>
    </w:p>
    <w:p w14:paraId="307B5F09" w14:textId="77777777" w:rsidR="00FE456A" w:rsidRDefault="00FE456A" w:rsidP="00FE456A">
      <w:r>
        <w:t xml:space="preserve">  if </w:t>
      </w:r>
      <w:proofErr w:type="gramStart"/>
      <w:r>
        <w:t>(!file</w:t>
      </w:r>
      <w:proofErr w:type="gramEnd"/>
      <w:r>
        <w:t>) {</w:t>
      </w:r>
    </w:p>
    <w:p w14:paraId="07F9B284" w14:textId="77777777" w:rsidR="00FE456A" w:rsidRDefault="00FE456A" w:rsidP="00FE456A">
      <w:r>
        <w:t xml:space="preserve">    Serial.println("</w:t>
      </w:r>
      <w:r>
        <w:rPr>
          <w:rFonts w:ascii="Segoe UI Emoji" w:hAnsi="Segoe UI Emoji" w:cs="Segoe UI Emoji"/>
        </w:rPr>
        <w:t>❌</w:t>
      </w:r>
      <w:r>
        <w:t xml:space="preserve"> Failed to open file");</w:t>
      </w:r>
    </w:p>
    <w:p w14:paraId="1142280E" w14:textId="77777777" w:rsidR="00FE456A" w:rsidRDefault="00FE456A" w:rsidP="00FE456A">
      <w:r>
        <w:t xml:space="preserve">    return;</w:t>
      </w:r>
    </w:p>
    <w:p w14:paraId="32075A1C" w14:textId="77777777" w:rsidR="00FE456A" w:rsidRDefault="00FE456A" w:rsidP="00FE456A">
      <w:r>
        <w:t xml:space="preserve">  }</w:t>
      </w:r>
    </w:p>
    <w:p w14:paraId="5F18A06A" w14:textId="77777777" w:rsidR="00FE456A" w:rsidRDefault="00FE456A" w:rsidP="00FE456A"/>
    <w:p w14:paraId="4ECEDDD8" w14:textId="77777777" w:rsidR="00FE456A" w:rsidRDefault="00FE456A" w:rsidP="00FE456A">
      <w:r>
        <w:t xml:space="preserve">  int totalBytes = SAMPLE_RATE * (BITS_PER_SAMPLE / 8) * RECORD_TIME_SEC;</w:t>
      </w:r>
    </w:p>
    <w:p w14:paraId="7121916A" w14:textId="77777777" w:rsidR="00FE456A" w:rsidRDefault="00FE456A" w:rsidP="00FE456A">
      <w:r>
        <w:t xml:space="preserve">  int16_t </w:t>
      </w:r>
      <w:proofErr w:type="gramStart"/>
      <w:r>
        <w:t>buffer[</w:t>
      </w:r>
      <w:proofErr w:type="gramEnd"/>
      <w:r>
        <w:t>512];</w:t>
      </w:r>
    </w:p>
    <w:p w14:paraId="07AE5579" w14:textId="35308554" w:rsidR="00FE456A" w:rsidRDefault="00FE456A" w:rsidP="00FE456A">
      <w:r>
        <w:t xml:space="preserve">  int bytesWritten = 0;</w:t>
      </w:r>
    </w:p>
    <w:p w14:paraId="4611B59C" w14:textId="77777777" w:rsidR="00FE456A" w:rsidRDefault="00FE456A" w:rsidP="00FE456A">
      <w:r>
        <w:t xml:space="preserve">  Serial.println("</w:t>
      </w:r>
      <w:r>
        <w:rPr>
          <w:rFonts w:ascii="Segoe UI Emoji" w:hAnsi="Segoe UI Emoji" w:cs="Segoe UI Emoji"/>
        </w:rPr>
        <w:t>🎤</w:t>
      </w:r>
      <w:r>
        <w:t xml:space="preserve"> Recording...");</w:t>
      </w:r>
    </w:p>
    <w:p w14:paraId="7837303A" w14:textId="2177C9F9" w:rsidR="00FE456A" w:rsidRDefault="00FE456A" w:rsidP="00FE456A">
      <w:r>
        <w:t xml:space="preserve">  </w:t>
      </w:r>
      <w:proofErr w:type="gramStart"/>
      <w:r>
        <w:t>writeWavHeader(</w:t>
      </w:r>
      <w:proofErr w:type="gramEnd"/>
      <w:r>
        <w:t>file, totalBytes);</w:t>
      </w:r>
    </w:p>
    <w:p w14:paraId="78421189" w14:textId="77777777" w:rsidR="00FE456A" w:rsidRDefault="00FE456A" w:rsidP="00FE456A">
      <w:r>
        <w:t xml:space="preserve">  unsigned long startTime = </w:t>
      </w:r>
      <w:proofErr w:type="gramStart"/>
      <w:r>
        <w:t>millis(</w:t>
      </w:r>
      <w:proofErr w:type="gramEnd"/>
      <w:r>
        <w:t>);</w:t>
      </w:r>
    </w:p>
    <w:p w14:paraId="19A7A756" w14:textId="77777777" w:rsidR="00FE456A" w:rsidRDefault="00FE456A" w:rsidP="00FE456A">
      <w:r>
        <w:t xml:space="preserve">  while ((</w:t>
      </w:r>
      <w:proofErr w:type="gramStart"/>
      <w:r>
        <w:t>millis(</w:t>
      </w:r>
      <w:proofErr w:type="gramEnd"/>
      <w:r>
        <w:t>) - startTime) &lt; (RECORD_TIME_SEC * 1000)) {</w:t>
      </w:r>
    </w:p>
    <w:p w14:paraId="4FCB5DBE" w14:textId="77777777" w:rsidR="00FE456A" w:rsidRDefault="00FE456A" w:rsidP="00FE456A">
      <w:r>
        <w:lastRenderedPageBreak/>
        <w:t xml:space="preserve">    int bytesRead = I2S.read(buffer, sizeof(buffer));</w:t>
      </w:r>
    </w:p>
    <w:p w14:paraId="47D81126" w14:textId="77777777" w:rsidR="00FE456A" w:rsidRDefault="00FE456A" w:rsidP="00FE456A">
      <w:r>
        <w:t xml:space="preserve">    if (bytesRead &gt; 0) {</w:t>
      </w:r>
    </w:p>
    <w:p w14:paraId="4716B173" w14:textId="77777777" w:rsidR="00FE456A" w:rsidRDefault="00FE456A" w:rsidP="00FE456A">
      <w:r>
        <w:t xml:space="preserve">      </w:t>
      </w:r>
      <w:proofErr w:type="gramStart"/>
      <w:r>
        <w:t>file.write</w:t>
      </w:r>
      <w:proofErr w:type="gramEnd"/>
      <w:r>
        <w:t>((uint8_t</w:t>
      </w:r>
      <w:proofErr w:type="gramStart"/>
      <w:r>
        <w:t>*)buffer</w:t>
      </w:r>
      <w:proofErr w:type="gramEnd"/>
      <w:r>
        <w:t>, bytesRead);</w:t>
      </w:r>
    </w:p>
    <w:p w14:paraId="4CA27007" w14:textId="77777777" w:rsidR="00FE456A" w:rsidRDefault="00FE456A" w:rsidP="00FE456A">
      <w:r>
        <w:t xml:space="preserve">      bytesWritten += bytesRead;</w:t>
      </w:r>
    </w:p>
    <w:p w14:paraId="0EB0A1ED" w14:textId="77777777" w:rsidR="00FE456A" w:rsidRDefault="00FE456A" w:rsidP="00FE456A">
      <w:r>
        <w:t xml:space="preserve">    }</w:t>
      </w:r>
    </w:p>
    <w:p w14:paraId="30FAACFC" w14:textId="2BDD0A2C" w:rsidR="00FE456A" w:rsidRDefault="00FE456A" w:rsidP="00FE456A">
      <w:r>
        <w:t xml:space="preserve">  }</w:t>
      </w:r>
    </w:p>
    <w:p w14:paraId="1BCAFABE" w14:textId="77777777" w:rsidR="00FE456A" w:rsidRDefault="00FE456A" w:rsidP="00FE456A">
      <w:r>
        <w:t xml:space="preserve">  </w:t>
      </w:r>
      <w:proofErr w:type="gramStart"/>
      <w:r>
        <w:t>file.close</w:t>
      </w:r>
      <w:proofErr w:type="gramEnd"/>
      <w:r>
        <w:t>();</w:t>
      </w:r>
    </w:p>
    <w:p w14:paraId="55021188" w14:textId="77777777" w:rsidR="00FE456A" w:rsidRDefault="00FE456A" w:rsidP="00FE456A">
      <w:r>
        <w:t xml:space="preserve">  </w:t>
      </w:r>
      <w:proofErr w:type="gramStart"/>
      <w:r>
        <w:t>I2S.end(</w:t>
      </w:r>
      <w:proofErr w:type="gramEnd"/>
      <w:r>
        <w:t>);</w:t>
      </w:r>
    </w:p>
    <w:p w14:paraId="58A6EF9A" w14:textId="59DC08F5" w:rsidR="00FE456A" w:rsidRDefault="00FE456A" w:rsidP="00FE456A">
      <w:r>
        <w:t xml:space="preserve">  Serial.println("</w:t>
      </w:r>
      <w:r>
        <w:rPr>
          <w:rFonts w:ascii="Segoe UI Emoji" w:hAnsi="Segoe UI Emoji" w:cs="Segoe UI Emoji"/>
        </w:rPr>
        <w:t>✅</w:t>
      </w:r>
      <w:r>
        <w:t xml:space="preserve"> Recording complete");</w:t>
      </w:r>
    </w:p>
    <w:p w14:paraId="1742C79B" w14:textId="77777777" w:rsidR="00FE456A" w:rsidRDefault="00FE456A" w:rsidP="00FE456A">
      <w:r>
        <w:t xml:space="preserve">  File audioFile = SPIFFS.open(FILE_NAME);</w:t>
      </w:r>
    </w:p>
    <w:p w14:paraId="77F044EB" w14:textId="77777777" w:rsidR="00FE456A" w:rsidRDefault="00FE456A" w:rsidP="00FE456A">
      <w:r>
        <w:t xml:space="preserve">  if </w:t>
      </w:r>
      <w:proofErr w:type="gramStart"/>
      <w:r>
        <w:t>(!audioFile</w:t>
      </w:r>
      <w:proofErr w:type="gramEnd"/>
      <w:r>
        <w:t>) {</w:t>
      </w:r>
    </w:p>
    <w:p w14:paraId="5790F3BD" w14:textId="77777777" w:rsidR="00FE456A" w:rsidRDefault="00FE456A" w:rsidP="00FE456A">
      <w:r>
        <w:t xml:space="preserve">    Serial.println("</w:t>
      </w:r>
      <w:r>
        <w:rPr>
          <w:rFonts w:ascii="Segoe UI Emoji" w:hAnsi="Segoe UI Emoji" w:cs="Segoe UI Emoji"/>
        </w:rPr>
        <w:t>❌</w:t>
      </w:r>
      <w:r>
        <w:t xml:space="preserve"> Audio file open failed");</w:t>
      </w:r>
    </w:p>
    <w:p w14:paraId="6EE389FA" w14:textId="77777777" w:rsidR="00FE456A" w:rsidRDefault="00FE456A" w:rsidP="00FE456A">
      <w:r>
        <w:t xml:space="preserve">    return;</w:t>
      </w:r>
    </w:p>
    <w:p w14:paraId="39B3D3B9" w14:textId="69508A13" w:rsidR="00FE456A" w:rsidRDefault="00FE456A" w:rsidP="00FE456A">
      <w:r>
        <w:t xml:space="preserve">  }</w:t>
      </w:r>
    </w:p>
    <w:p w14:paraId="42CE39AC" w14:textId="77777777" w:rsidR="00FE456A" w:rsidRDefault="00FE456A" w:rsidP="00FE456A">
      <w:r>
        <w:t xml:space="preserve">  HTTPClient http;</w:t>
      </w:r>
    </w:p>
    <w:p w14:paraId="7C8750AD" w14:textId="77777777" w:rsidR="00FE456A" w:rsidRDefault="00FE456A" w:rsidP="00FE456A">
      <w:r>
        <w:t xml:space="preserve">  </w:t>
      </w:r>
      <w:proofErr w:type="gramStart"/>
      <w:r>
        <w:t>http.begin</w:t>
      </w:r>
      <w:proofErr w:type="gramEnd"/>
      <w:r>
        <w:t>("https://api.deepgram.com/v1/listen");</w:t>
      </w:r>
    </w:p>
    <w:p w14:paraId="6E2EEAD7" w14:textId="77777777" w:rsidR="00FE456A" w:rsidRDefault="00FE456A" w:rsidP="00FE456A">
      <w:r>
        <w:t xml:space="preserve">  </w:t>
      </w:r>
      <w:proofErr w:type="gramStart"/>
      <w:r>
        <w:t>http.addHeader</w:t>
      </w:r>
      <w:proofErr w:type="gramEnd"/>
      <w:r>
        <w:t xml:space="preserve">("Authorization", </w:t>
      </w:r>
      <w:proofErr w:type="gramStart"/>
      <w:r>
        <w:t>String(</w:t>
      </w:r>
      <w:proofErr w:type="gramEnd"/>
      <w:r>
        <w:t>"Token ") + deepgramApiKey);</w:t>
      </w:r>
    </w:p>
    <w:p w14:paraId="6A6851B9" w14:textId="51CDEA65" w:rsidR="00FE456A" w:rsidRDefault="00FE456A" w:rsidP="00FE456A">
      <w:r>
        <w:t xml:space="preserve">  </w:t>
      </w:r>
      <w:proofErr w:type="gramStart"/>
      <w:r>
        <w:t>http.addHeader</w:t>
      </w:r>
      <w:proofErr w:type="gramEnd"/>
      <w:r>
        <w:t>("Content-Type", "audio/wav");</w:t>
      </w:r>
    </w:p>
    <w:p w14:paraId="003B1C8A" w14:textId="63A60951" w:rsidR="00FE456A" w:rsidRDefault="00FE456A" w:rsidP="00FE456A">
      <w:r>
        <w:t xml:space="preserve">  int httpResponseCode = </w:t>
      </w:r>
      <w:proofErr w:type="gramStart"/>
      <w:r>
        <w:t>http.sendRequest</w:t>
      </w:r>
      <w:proofErr w:type="gramEnd"/>
      <w:r>
        <w:t>("POST", &amp;audioFile, audioFile.size());</w:t>
      </w:r>
    </w:p>
    <w:p w14:paraId="76C293F9" w14:textId="77777777" w:rsidR="00FE456A" w:rsidRDefault="00FE456A" w:rsidP="00FE456A">
      <w:r>
        <w:t xml:space="preserve">  if (httpResponseCode &gt; 0) {</w:t>
      </w:r>
    </w:p>
    <w:p w14:paraId="07E71F88" w14:textId="73C06674" w:rsidR="00FE456A" w:rsidRDefault="00FE456A" w:rsidP="00FE456A">
      <w:r>
        <w:t xml:space="preserve">    String response = </w:t>
      </w:r>
      <w:proofErr w:type="gramStart"/>
      <w:r>
        <w:t>http.getString</w:t>
      </w:r>
      <w:proofErr w:type="gramEnd"/>
      <w:r>
        <w:t>();</w:t>
      </w:r>
    </w:p>
    <w:p w14:paraId="48B147EC" w14:textId="77777777" w:rsidR="00FE456A" w:rsidRDefault="00FE456A" w:rsidP="00FE456A">
      <w:r>
        <w:t xml:space="preserve">    int start = </w:t>
      </w:r>
      <w:proofErr w:type="gramStart"/>
      <w:r>
        <w:t>response.indexOf</w:t>
      </w:r>
      <w:proofErr w:type="gramEnd"/>
      <w:r>
        <w:t>("\"transcript\</w:t>
      </w:r>
      <w:proofErr w:type="gramStart"/>
      <w:r>
        <w:t>":\</w:t>
      </w:r>
      <w:proofErr w:type="gramEnd"/>
      <w:r>
        <w:t>"") + 14;</w:t>
      </w:r>
    </w:p>
    <w:p w14:paraId="54210652" w14:textId="77777777" w:rsidR="00FE456A" w:rsidRDefault="00FE456A" w:rsidP="00FE456A">
      <w:r>
        <w:t xml:space="preserve">    int end = </w:t>
      </w:r>
      <w:proofErr w:type="gramStart"/>
      <w:r>
        <w:t>response.indexOf</w:t>
      </w:r>
      <w:proofErr w:type="gramEnd"/>
      <w:r>
        <w:t>("\"", start);</w:t>
      </w:r>
    </w:p>
    <w:p w14:paraId="1713C7D4" w14:textId="37275DE9" w:rsidR="00FE456A" w:rsidRDefault="00FE456A" w:rsidP="00FE456A">
      <w:r>
        <w:t xml:space="preserve">    String transcript = </w:t>
      </w:r>
      <w:proofErr w:type="gramStart"/>
      <w:r>
        <w:t>response.substring</w:t>
      </w:r>
      <w:proofErr w:type="gramEnd"/>
      <w:r>
        <w:t>(start, end);</w:t>
      </w:r>
    </w:p>
    <w:p w14:paraId="6CE5CA9B" w14:textId="77777777" w:rsidR="00FE456A" w:rsidRDefault="00FE456A" w:rsidP="00FE456A">
      <w:r>
        <w:t xml:space="preserve">    Serial.println("</w:t>
      </w:r>
      <w:r>
        <w:rPr>
          <w:rFonts w:ascii="Segoe UI Symbol" w:hAnsi="Segoe UI Symbol" w:cs="Segoe UI Symbol"/>
        </w:rPr>
        <w:t>🗣</w:t>
      </w:r>
      <w:r>
        <w:t xml:space="preserve"> Recognized Speech:");</w:t>
      </w:r>
    </w:p>
    <w:p w14:paraId="469A9E29" w14:textId="77777777" w:rsidR="00FE456A" w:rsidRDefault="00FE456A" w:rsidP="00FE456A">
      <w:r>
        <w:t xml:space="preserve">    Serial.println(transcript);</w:t>
      </w:r>
    </w:p>
    <w:p w14:paraId="34B25C7E" w14:textId="77777777" w:rsidR="00FE456A" w:rsidRDefault="00FE456A" w:rsidP="00FE456A">
      <w:r>
        <w:lastRenderedPageBreak/>
        <w:t xml:space="preserve">  } else {</w:t>
      </w:r>
    </w:p>
    <w:p w14:paraId="39932032" w14:textId="77777777" w:rsidR="00FE456A" w:rsidRDefault="00FE456A" w:rsidP="00FE456A">
      <w:r>
        <w:t xml:space="preserve">    Serial.print("</w:t>
      </w:r>
      <w:r>
        <w:rPr>
          <w:rFonts w:ascii="Segoe UI Emoji" w:hAnsi="Segoe UI Emoji" w:cs="Segoe UI Emoji"/>
        </w:rPr>
        <w:t>❌</w:t>
      </w:r>
      <w:r>
        <w:t xml:space="preserve"> HTTP Error: ");</w:t>
      </w:r>
    </w:p>
    <w:p w14:paraId="5C46F082" w14:textId="77777777" w:rsidR="00FE456A" w:rsidRDefault="00FE456A" w:rsidP="00FE456A">
      <w:r>
        <w:t xml:space="preserve">    Serial.println(httpResponseCode);</w:t>
      </w:r>
    </w:p>
    <w:p w14:paraId="28E3A598" w14:textId="7C4A9187" w:rsidR="00FE456A" w:rsidRDefault="00FE456A" w:rsidP="00FE456A">
      <w:r>
        <w:t xml:space="preserve">  }</w:t>
      </w:r>
    </w:p>
    <w:p w14:paraId="40548758" w14:textId="77777777" w:rsidR="00FE456A" w:rsidRDefault="00FE456A" w:rsidP="00FE456A">
      <w:r>
        <w:t xml:space="preserve">  audioFile.close();</w:t>
      </w:r>
    </w:p>
    <w:p w14:paraId="05D90D9E" w14:textId="77777777" w:rsidR="00FE456A" w:rsidRDefault="00FE456A" w:rsidP="00FE456A">
      <w:r>
        <w:t xml:space="preserve">  </w:t>
      </w:r>
      <w:proofErr w:type="gramStart"/>
      <w:r>
        <w:t>http.end(</w:t>
      </w:r>
      <w:proofErr w:type="gramEnd"/>
      <w:r>
        <w:t>);</w:t>
      </w:r>
    </w:p>
    <w:p w14:paraId="68AC00E5" w14:textId="53BDD8BC" w:rsidR="00FE456A" w:rsidRDefault="00FE456A" w:rsidP="00FE456A">
      <w:r>
        <w:t>}</w:t>
      </w:r>
    </w:p>
    <w:p w14:paraId="29AB4841" w14:textId="77777777" w:rsidR="00FE456A" w:rsidRDefault="00FE456A" w:rsidP="00FE456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AFFB125" w14:textId="77777777" w:rsidR="00FE456A" w:rsidRDefault="00FE456A" w:rsidP="00FE456A">
      <w:r>
        <w:t xml:space="preserve">  // idle</w:t>
      </w:r>
    </w:p>
    <w:p w14:paraId="2E3B8F84" w14:textId="77777777" w:rsidR="00FE456A" w:rsidRDefault="00FE456A" w:rsidP="00FE456A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DFD81D6" w14:textId="77777777" w:rsidR="00FE456A" w:rsidRDefault="00FE456A" w:rsidP="00FE456A">
      <w:r>
        <w:t xml:space="preserve">  </w:t>
      </w:r>
      <w:proofErr w:type="gramStart"/>
      <w:r>
        <w:t>setup(</w:t>
      </w:r>
      <w:proofErr w:type="gramEnd"/>
      <w:r>
        <w:t>);</w:t>
      </w:r>
    </w:p>
    <w:p w14:paraId="7AB5C7BA" w14:textId="416AC223" w:rsidR="00FE456A" w:rsidRPr="00FE456A" w:rsidRDefault="00FE456A" w:rsidP="00FE456A">
      <w:r>
        <w:t>}</w:t>
      </w:r>
    </w:p>
    <w:sectPr w:rsidR="00FE456A" w:rsidRPr="00FE45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50876">
    <w:abstractNumId w:val="8"/>
  </w:num>
  <w:num w:numId="2" w16cid:durableId="775908502">
    <w:abstractNumId w:val="6"/>
  </w:num>
  <w:num w:numId="3" w16cid:durableId="2072389908">
    <w:abstractNumId w:val="5"/>
  </w:num>
  <w:num w:numId="4" w16cid:durableId="808591897">
    <w:abstractNumId w:val="4"/>
  </w:num>
  <w:num w:numId="5" w16cid:durableId="1010060793">
    <w:abstractNumId w:val="7"/>
  </w:num>
  <w:num w:numId="6" w16cid:durableId="576940243">
    <w:abstractNumId w:val="3"/>
  </w:num>
  <w:num w:numId="7" w16cid:durableId="1735084093">
    <w:abstractNumId w:val="2"/>
  </w:num>
  <w:num w:numId="8" w16cid:durableId="1419600310">
    <w:abstractNumId w:val="1"/>
  </w:num>
  <w:num w:numId="9" w16cid:durableId="43856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D8E"/>
    <w:rsid w:val="006C467F"/>
    <w:rsid w:val="009118C6"/>
    <w:rsid w:val="00A55312"/>
    <w:rsid w:val="00AA1D8D"/>
    <w:rsid w:val="00B47730"/>
    <w:rsid w:val="00CB0664"/>
    <w:rsid w:val="00FC693F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807D3"/>
  <w14:defaultImageDpi w14:val="300"/>
  <w15:docId w15:val="{640910F2-5860-4D4A-8FF9-32266138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GAYATHRI B</cp:lastModifiedBy>
  <cp:revision>3</cp:revision>
  <dcterms:created xsi:type="dcterms:W3CDTF">2013-12-23T23:15:00Z</dcterms:created>
  <dcterms:modified xsi:type="dcterms:W3CDTF">2025-07-06T13:38:00Z</dcterms:modified>
  <cp:category/>
</cp:coreProperties>
</file>